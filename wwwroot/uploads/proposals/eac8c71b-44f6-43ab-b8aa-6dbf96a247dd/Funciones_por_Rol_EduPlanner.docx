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8E" w:rsidRPr="00343C05" w:rsidRDefault="00847A98">
      <w:pPr>
        <w:pStyle w:val="Puesto"/>
        <w:rPr>
          <w:lang w:val="es-PA"/>
        </w:rPr>
      </w:pPr>
      <w:bookmarkStart w:id="0" w:name="_GoBack"/>
      <w:bookmarkEnd w:id="0"/>
      <w:r w:rsidRPr="00343C05">
        <w:rPr>
          <w:lang w:val="es-PA"/>
        </w:rPr>
        <w:t>Funciones por Rol en EduPlanner</w:t>
      </w:r>
    </w:p>
    <w:p w:rsidR="0049708E" w:rsidRPr="00343C05" w:rsidRDefault="00847A98">
      <w:pPr>
        <w:pStyle w:val="Ttulo1"/>
        <w:rPr>
          <w:lang w:val="es-PA"/>
        </w:rPr>
      </w:pPr>
      <w:r w:rsidRPr="00343C05">
        <w:rPr>
          <w:lang w:val="es-PA"/>
        </w:rPr>
        <w:t>Administrador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Gestionar y crear usuarios (docentes, estudiantes, directores, padres, etc.).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Asignar y modificar roles y permisos.</w:t>
      </w:r>
    </w:p>
    <w:p w:rsidR="0049708E" w:rsidRDefault="00847A98">
      <w:pPr>
        <w:pStyle w:val="Listaconvietas"/>
      </w:pPr>
      <w:r>
        <w:t>• Crear y configurar asignaturas.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Definir el año escolar y dividirlo en trimestres.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 xml:space="preserve">• </w:t>
      </w:r>
      <w:r w:rsidRPr="00343C05">
        <w:rPr>
          <w:lang w:val="es-PA"/>
        </w:rPr>
        <w:t>Configurar jornadas académicas (diurna, vespertina, nocturna).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Establecer fechas de inicio y cierre del año académico y de cada trimestre.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Generar reportes globales de asistencia, notas y disciplina.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Supervisar la correcta configuración y funcionamie</w:t>
      </w:r>
      <w:r w:rsidRPr="00343C05">
        <w:rPr>
          <w:lang w:val="es-PA"/>
        </w:rPr>
        <w:t>nto del sistema.</w:t>
      </w:r>
    </w:p>
    <w:p w:rsidR="0049708E" w:rsidRDefault="00847A98">
      <w:pPr>
        <w:pStyle w:val="Ttulo1"/>
      </w:pPr>
      <w:r>
        <w:t>Docente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Crear planes de estudio y actividades para sus asignaturas.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Evaluar y calificar a los estudiantes.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Registrar la asistencia diaria de su grupo.</w:t>
      </w:r>
    </w:p>
    <w:p w:rsidR="0049708E" w:rsidRDefault="00847A98">
      <w:pPr>
        <w:pStyle w:val="Listaconvietas"/>
      </w:pPr>
      <w:r>
        <w:t>• Registrar incidencias disciplinarias.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 xml:space="preserve">• Subir y compartir materiales educativos </w:t>
      </w:r>
      <w:r w:rsidRPr="00343C05">
        <w:rPr>
          <w:lang w:val="es-PA"/>
        </w:rPr>
        <w:t>(PDF, enlaces, documentos).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Asignar tareas y actividades con fechas de entrega.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Visualizar reportes individuales de sus estudiantes.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Comunicarse con padres/tutores y otros docentes a través del sistema.</w:t>
      </w:r>
    </w:p>
    <w:p w:rsidR="0049708E" w:rsidRDefault="00847A98">
      <w:pPr>
        <w:pStyle w:val="Ttulo1"/>
      </w:pPr>
      <w:r>
        <w:t>Estudiante / Padre o Tutor</w:t>
      </w:r>
    </w:p>
    <w:p w:rsidR="0049708E" w:rsidRDefault="00847A98">
      <w:pPr>
        <w:pStyle w:val="Listaconvietas"/>
      </w:pPr>
      <w:r>
        <w:t>• Consultar asignatu</w:t>
      </w:r>
      <w:r>
        <w:t>ras inscritas.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Ver calificaciones por trimestre o globales.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Revisar asistencia (días asistidos y ausencias).</w:t>
      </w:r>
    </w:p>
    <w:p w:rsidR="0049708E" w:rsidRDefault="00847A98">
      <w:pPr>
        <w:pStyle w:val="Listaconvietas"/>
      </w:pPr>
      <w:r>
        <w:t>• Visualizar historial disciplinario.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Acceder al calendario de actividades y tareas asignadas por los docentes.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Enviar y recibir mensajes d</w:t>
      </w:r>
      <w:r w:rsidRPr="00343C05">
        <w:rPr>
          <w:lang w:val="es-PA"/>
        </w:rPr>
        <w:t>e los docentes.</w:t>
      </w:r>
    </w:p>
    <w:p w:rsidR="0049708E" w:rsidRDefault="00847A98">
      <w:pPr>
        <w:pStyle w:val="Listaconvietas"/>
      </w:pPr>
      <w:r>
        <w:t>• Descargar materiales educativos.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(Padres) Ver la información de todos los hijos bajo su tutela.</w:t>
      </w:r>
    </w:p>
    <w:p w:rsidR="0049708E" w:rsidRDefault="00847A98">
      <w:pPr>
        <w:pStyle w:val="Ttulo1"/>
      </w:pPr>
      <w:r>
        <w:t>Director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Supervisar el desempeño académico de todos los grupos y estudiantes.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Consultar información de cualquier estudiante (asistencia,</w:t>
      </w:r>
      <w:r w:rsidRPr="00343C05">
        <w:rPr>
          <w:lang w:val="es-PA"/>
        </w:rPr>
        <w:t xml:space="preserve"> calificaciones, disciplina) mediante número de cédula.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Cambiar estudiantes de grupo después de su creación por el administrador.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Enviar mensajes internos a un docente específico o a todos los docentes.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Revisar planes de estudio y actividades asignad</w:t>
      </w:r>
      <w:r w:rsidRPr="00343C05">
        <w:rPr>
          <w:lang w:val="es-PA"/>
        </w:rPr>
        <w:t>as por los docentes.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Generar reportes comparativos por grupo, docente o área académica.</w:t>
      </w:r>
    </w:p>
    <w:p w:rsidR="0049708E" w:rsidRDefault="00847A98">
      <w:pPr>
        <w:pStyle w:val="Ttulo1"/>
      </w:pPr>
      <w:r>
        <w:t>Soporte Técnico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Acceso completo a todos los módulos del sistema.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Configurar y monitorear aspectos de seguridad.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Dar mantenimiento a la plataforma.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Resolver er</w:t>
      </w:r>
      <w:r w:rsidRPr="00343C05">
        <w:rPr>
          <w:lang w:val="es-PA"/>
        </w:rPr>
        <w:t>rores técnicos o bloqueos en tiempo real.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Supervisar y gestionar el módulo de mensajería para actividades escolares.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Apoyar en la creación de respaldos de información.</w:t>
      </w:r>
    </w:p>
    <w:p w:rsidR="0049708E" w:rsidRPr="00343C05" w:rsidRDefault="00847A98">
      <w:pPr>
        <w:pStyle w:val="Listaconvietas"/>
        <w:rPr>
          <w:lang w:val="es-PA"/>
        </w:rPr>
      </w:pPr>
      <w:r w:rsidRPr="00343C05">
        <w:rPr>
          <w:lang w:val="es-PA"/>
        </w:rPr>
        <w:t>• Ejecutar procesos de migración de datos cuando sea necesario.</w:t>
      </w:r>
    </w:p>
    <w:sectPr w:rsidR="0049708E" w:rsidRPr="00343C05" w:rsidSect="00343C05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C05"/>
    <w:rsid w:val="0049708E"/>
    <w:rsid w:val="00847A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79E3EE5C-E4A2-4FE0-9531-23AA234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E44D2A-F248-4AE5-B110-11BD1F43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garcia</cp:lastModifiedBy>
  <cp:revision>2</cp:revision>
  <dcterms:created xsi:type="dcterms:W3CDTF">2025-04-28T15:16:00Z</dcterms:created>
  <dcterms:modified xsi:type="dcterms:W3CDTF">2025-04-28T15:16:00Z</dcterms:modified>
  <cp:category/>
</cp:coreProperties>
</file>